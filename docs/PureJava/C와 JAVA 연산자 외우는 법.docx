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0258B" w:rsidRPr="00F33A9C" w:rsidRDefault="0020258B">
      <w:pPr>
        <w:pStyle w:val="Heading2"/>
        <w:spacing w:line="276" w:lineRule="auto"/>
        <w:rPr>
          <w:rFonts w:ascii="나눔고딕" w:eastAsia="나눔고딕" w:hAnsi="나눔고딕"/>
        </w:rPr>
      </w:pPr>
      <w:r w:rsidRPr="00F33A9C">
        <w:rPr>
          <w:rFonts w:ascii="나눔고딕" w:eastAsia="나눔고딕" w:hAnsi="나눔고딕"/>
        </w:rPr>
        <w:fldChar w:fldCharType="begin"/>
      </w:r>
      <w:r w:rsidRPr="00F33A9C">
        <w:rPr>
          <w:rFonts w:ascii="나눔고딕" w:eastAsia="나눔고딕" w:hAnsi="나눔고딕"/>
        </w:rPr>
        <w:instrText>HYPERLINK "http://www.google.com/url?q=http%3A%2F%2Fsbj007.tistory.com%2F310&amp;sa=D&amp;sntz=1&amp;usg=AFQjCNE84nzD7byky-pRKo2VF-L63XqxJA"</w:instrText>
      </w:r>
      <w:r w:rsidRPr="00F33A9C">
        <w:rPr>
          <w:rFonts w:ascii="나눔고딕" w:eastAsia="나눔고딕" w:hAnsi="나눔고딕"/>
        </w:rPr>
        <w:fldChar w:fldCharType="separate"/>
      </w:r>
      <w:r w:rsidRPr="00F33A9C">
        <w:rPr>
          <w:rFonts w:ascii="나눔고딕" w:eastAsia="나눔고딕" w:hAnsi="나눔고딕" w:cs="Verdana"/>
          <w:color w:val="2D2C2D"/>
          <w:sz w:val="38"/>
          <w:szCs w:val="38"/>
        </w:rPr>
        <w:t>C와</w:t>
      </w:r>
      <w:r w:rsidRPr="00F33A9C">
        <w:rPr>
          <w:rFonts w:ascii="나눔고딕" w:eastAsia="나눔고딕" w:hAnsi="나눔고딕"/>
        </w:rPr>
        <w:fldChar w:fldCharType="end"/>
      </w:r>
      <w:hyperlink r:id="rId6" w:history="1">
        <w:r w:rsidRPr="00F33A9C">
          <w:rPr>
            <w:rFonts w:ascii="나눔고딕" w:eastAsia="나눔고딕" w:hAnsi="나눔고딕" w:cs="Verdana"/>
            <w:color w:val="2D2C2D"/>
            <w:sz w:val="38"/>
            <w:szCs w:val="38"/>
          </w:rPr>
          <w:t xml:space="preserve"> </w:t>
        </w:r>
      </w:hyperlink>
      <w:hyperlink r:id="rId7" w:history="1">
        <w:r w:rsidRPr="00F33A9C">
          <w:rPr>
            <w:rFonts w:ascii="나눔고딕" w:eastAsia="나눔고딕" w:hAnsi="나눔고딕" w:cs="Verdana"/>
            <w:color w:val="2D2C2D"/>
            <w:sz w:val="38"/>
            <w:szCs w:val="38"/>
          </w:rPr>
          <w:t>JAVA</w:t>
        </w:r>
      </w:hyperlink>
      <w:hyperlink r:id="rId8" w:history="1">
        <w:r w:rsidRPr="00F33A9C">
          <w:rPr>
            <w:rFonts w:ascii="나눔고딕" w:eastAsia="나눔고딕" w:hAnsi="나눔고딕" w:cs="Verdana"/>
            <w:color w:val="2D2C2D"/>
            <w:sz w:val="38"/>
            <w:szCs w:val="38"/>
          </w:rPr>
          <w:t xml:space="preserve"> </w:t>
        </w:r>
      </w:hyperlink>
      <w:hyperlink r:id="rId9" w:history="1">
        <w:r w:rsidRPr="00F33A9C">
          <w:rPr>
            <w:rFonts w:ascii="나눔고딕" w:eastAsia="나눔고딕" w:hAnsi="나눔고딕" w:cs="Verdana"/>
            <w:color w:val="2D2C2D"/>
            <w:sz w:val="38"/>
            <w:szCs w:val="38"/>
          </w:rPr>
          <w:t>연산자</w:t>
        </w:r>
      </w:hyperlink>
      <w:hyperlink r:id="rId10" w:history="1">
        <w:r w:rsidRPr="00F33A9C">
          <w:rPr>
            <w:rFonts w:ascii="나눔고딕" w:eastAsia="나눔고딕" w:hAnsi="나눔고딕" w:cs="Verdana"/>
            <w:color w:val="2D2C2D"/>
            <w:sz w:val="38"/>
            <w:szCs w:val="38"/>
          </w:rPr>
          <w:t xml:space="preserve"> </w:t>
        </w:r>
      </w:hyperlink>
      <w:hyperlink r:id="rId11" w:history="1">
        <w:r w:rsidRPr="00F33A9C">
          <w:rPr>
            <w:rFonts w:ascii="나눔고딕" w:eastAsia="나눔고딕" w:hAnsi="나눔고딕" w:cs="Verdana"/>
            <w:color w:val="2D2C2D"/>
            <w:sz w:val="38"/>
            <w:szCs w:val="38"/>
          </w:rPr>
          <w:t>외우는</w:t>
        </w:r>
      </w:hyperlink>
      <w:hyperlink r:id="rId12" w:history="1">
        <w:r w:rsidRPr="00F33A9C">
          <w:rPr>
            <w:rFonts w:ascii="나눔고딕" w:eastAsia="나눔고딕" w:hAnsi="나눔고딕" w:cs="Verdana"/>
            <w:color w:val="2D2C2D"/>
            <w:sz w:val="38"/>
            <w:szCs w:val="38"/>
          </w:rPr>
          <w:t xml:space="preserve"> </w:t>
        </w:r>
      </w:hyperlink>
      <w:hyperlink r:id="rId13" w:history="1">
        <w:r w:rsidRPr="00F33A9C">
          <w:rPr>
            <w:rFonts w:ascii="나눔고딕" w:eastAsia="나눔고딕" w:hAnsi="나눔고딕" w:cs="Verdana"/>
            <w:color w:val="2D2C2D"/>
            <w:sz w:val="38"/>
            <w:szCs w:val="38"/>
          </w:rPr>
          <w:t>법</w:t>
        </w:r>
      </w:hyperlink>
    </w:p>
    <w:p w:rsidR="0020258B" w:rsidRPr="00F33A9C" w:rsidRDefault="0020258B">
      <w:pPr>
        <w:rPr>
          <w:rFonts w:ascii="나눔고딕" w:eastAsia="나눔고딕" w:hAnsi="나눔고딕" w:cs="Verdana"/>
          <w:color w:val="909090"/>
          <w:sz w:val="24"/>
          <w:szCs w:val="24"/>
        </w:rPr>
      </w:pPr>
      <w:hyperlink r:id="rId14" w:history="1">
        <w:r w:rsidRPr="00F33A9C">
          <w:rPr>
            <w:rFonts w:ascii="나눔고딕" w:eastAsia="나눔고딕" w:hAnsi="나눔고딕" w:cs="Verdana"/>
            <w:color w:val="909090"/>
            <w:sz w:val="24"/>
            <w:szCs w:val="24"/>
          </w:rPr>
          <w:t>지혜와</w:t>
        </w:r>
      </w:hyperlink>
      <w:hyperlink r:id="rId15" w:history="1">
        <w:r w:rsidRPr="00F33A9C">
          <w:rPr>
            <w:rFonts w:ascii="나눔고딕" w:eastAsia="나눔고딕" w:hAnsi="나눔고딕" w:cs="Verdana"/>
            <w:color w:val="909090"/>
            <w:sz w:val="24"/>
            <w:szCs w:val="24"/>
          </w:rPr>
          <w:t xml:space="preserve"> </w:t>
        </w:r>
      </w:hyperlink>
      <w:hyperlink r:id="rId16" w:history="1">
        <w:r w:rsidRPr="00F33A9C">
          <w:rPr>
            <w:rFonts w:ascii="나눔고딕" w:eastAsia="나눔고딕" w:hAnsi="나눔고딕" w:cs="Verdana"/>
            <w:color w:val="909090"/>
            <w:sz w:val="24"/>
            <w:szCs w:val="24"/>
          </w:rPr>
          <w:t>지식</w:t>
        </w:r>
      </w:hyperlink>
      <w:r w:rsidRPr="00F33A9C">
        <w:rPr>
          <w:rFonts w:ascii="나눔고딕" w:eastAsia="나눔고딕" w:hAnsi="나눔고딕" w:cs="Verdana"/>
          <w:color w:val="4A4A45"/>
          <w:sz w:val="24"/>
          <w:szCs w:val="24"/>
        </w:rPr>
        <w:t xml:space="preserve"> </w:t>
      </w:r>
      <w:r w:rsidRPr="00F33A9C">
        <w:rPr>
          <w:rFonts w:ascii="나눔고딕" w:eastAsia="나눔고딕" w:hAnsi="나눔고딕" w:cs="Verdana"/>
          <w:color w:val="909090"/>
          <w:sz w:val="24"/>
          <w:szCs w:val="24"/>
        </w:rPr>
        <w:t>2010/07/14 16:08</w:t>
      </w:r>
      <w:r w:rsidRPr="00F33A9C">
        <w:rPr>
          <w:rFonts w:ascii="나눔고딕" w:eastAsia="나눔고딕" w:hAnsi="나눔고딕" w:cs="Verdana"/>
          <w:color w:val="4A4A45"/>
          <w:sz w:val="24"/>
          <w:szCs w:val="24"/>
        </w:rPr>
        <w:t xml:space="preserve"> </w:t>
      </w:r>
      <w:r w:rsidRPr="00F33A9C">
        <w:rPr>
          <w:rFonts w:ascii="나눔고딕" w:eastAsia="나눔고딕" w:hAnsi="나눔고딕" w:cs="Verdana"/>
          <w:color w:val="909090"/>
          <w:sz w:val="24"/>
          <w:szCs w:val="24"/>
        </w:rPr>
        <w:t>Posted by 이름모를</w:t>
      </w:r>
    </w:p>
    <w:p w:rsidR="0020258B" w:rsidRPr="00F33A9C" w:rsidRDefault="0020258B">
      <w:pPr>
        <w:rPr>
          <w:rFonts w:ascii="나눔고딕" w:eastAsia="나눔고딕" w:hAnsi="나눔고딕"/>
          <w:color w:val="2D2C2D"/>
          <w:sz w:val="24"/>
          <w:szCs w:val="24"/>
        </w:rPr>
      </w:pPr>
      <w:r w:rsidRPr="00F33A9C">
        <w:rPr>
          <w:rFonts w:ascii="나눔고딕" w:eastAsia="나눔고딕" w:hAnsi="나눔고딕"/>
          <w:color w:val="2D2C2D"/>
          <w:sz w:val="24"/>
          <w:szCs w:val="24"/>
        </w:rPr>
        <w:t xml:space="preserve"> </w:t>
      </w:r>
    </w:p>
    <w:p w:rsidR="0020258B" w:rsidRPr="00F33A9C" w:rsidRDefault="0020258B">
      <w:pPr>
        <w:rPr>
          <w:rFonts w:ascii="나눔고딕" w:eastAsia="나눔고딕" w:hAnsi="나눔고딕"/>
          <w:color w:val="2D2C2D"/>
          <w:sz w:val="24"/>
          <w:szCs w:val="24"/>
        </w:rPr>
      </w:pPr>
    </w:p>
    <w:p w:rsidR="0020258B" w:rsidRPr="00F33A9C" w:rsidRDefault="0020258B">
      <w:pPr>
        <w:rPr>
          <w:rFonts w:ascii="나눔고딕" w:eastAsia="나눔고딕" w:hAnsi="나눔고딕"/>
          <w:color w:val="2D2C2D"/>
          <w:sz w:val="24"/>
          <w:szCs w:val="24"/>
        </w:rPr>
      </w:pPr>
      <w:r w:rsidRPr="00F33A9C">
        <w:rPr>
          <w:rFonts w:ascii="나눔고딕" w:eastAsia="나눔고딕" w:hAnsi="나눔고딕"/>
          <w:color w:val="2D2C2D"/>
          <w:sz w:val="24"/>
          <w:szCs w:val="24"/>
        </w:rPr>
        <w:t xml:space="preserve"> </w:t>
      </w:r>
    </w:p>
    <w:p w:rsidR="0020258B" w:rsidRPr="00F33A9C" w:rsidRDefault="0020258B">
      <w:pPr>
        <w:rPr>
          <w:rFonts w:ascii="나눔고딕" w:eastAsia="나눔고딕" w:hAnsi="나눔고딕"/>
          <w:color w:val="2D2C2D"/>
          <w:sz w:val="24"/>
          <w:szCs w:val="24"/>
        </w:rPr>
      </w:pPr>
    </w:p>
    <w:p w:rsidR="0020258B" w:rsidRPr="00F33A9C" w:rsidRDefault="0020258B">
      <w:pPr>
        <w:rPr>
          <w:rFonts w:ascii="나눔고딕" w:eastAsia="나눔고딕" w:hAnsi="나눔고딕"/>
          <w:color w:val="2D2C2D"/>
          <w:sz w:val="24"/>
          <w:szCs w:val="24"/>
        </w:rPr>
      </w:pPr>
      <w:r w:rsidRPr="00F33A9C">
        <w:rPr>
          <w:rFonts w:ascii="나눔고딕" w:eastAsia="나눔고딕" w:hAnsi="나눔고딕"/>
          <w:color w:val="2D2C2D"/>
          <w:sz w:val="24"/>
          <w:szCs w:val="24"/>
        </w:rPr>
        <w:t xml:space="preserve">C와 JAVA의 기본연산자의 순서는 다음과 같이 외우면 된다. 사실 연산자가 생각이 안나면 찾아보면 되는 것이지만 외워놓으면 편한 것은 사실이다. </w:t>
      </w:r>
    </w:p>
    <w:p w:rsidR="0020258B" w:rsidRPr="00F33A9C" w:rsidRDefault="0020258B">
      <w:pPr>
        <w:rPr>
          <w:rFonts w:ascii="나눔고딕" w:eastAsia="나눔고딕" w:hAnsi="나눔고딕"/>
          <w:color w:val="2D2C2D"/>
          <w:sz w:val="24"/>
          <w:szCs w:val="24"/>
        </w:rPr>
      </w:pPr>
    </w:p>
    <w:p w:rsidR="0020258B" w:rsidRPr="00F33A9C" w:rsidRDefault="0020258B">
      <w:pPr>
        <w:rPr>
          <w:rFonts w:ascii="나눔고딕" w:eastAsia="나눔고딕" w:hAnsi="나눔고딕"/>
          <w:color w:val="2D2C2D"/>
          <w:sz w:val="24"/>
          <w:szCs w:val="24"/>
        </w:rPr>
      </w:pPr>
      <w:r w:rsidRPr="00F33A9C">
        <w:rPr>
          <w:rFonts w:ascii="나눔고딕" w:eastAsia="나눔고딕" w:hAnsi="나눔고딕"/>
          <w:color w:val="2D2C2D"/>
          <w:sz w:val="24"/>
          <w:szCs w:val="24"/>
        </w:rPr>
        <w:t xml:space="preserve">외우는 키워드는 바로 </w:t>
      </w:r>
      <w:r w:rsidRPr="00F33A9C">
        <w:rPr>
          <w:rFonts w:ascii="나눔고딕" w:eastAsia="나눔고딕" w:hAnsi="나눔고딕"/>
          <w:color w:val="544B33"/>
          <w:sz w:val="24"/>
          <w:szCs w:val="24"/>
          <w:shd w:val="solid" w:color="FFE430" w:fill="FFE430"/>
        </w:rPr>
        <w:t>사시관비논삼대</w:t>
      </w:r>
      <w:r w:rsidRPr="00F33A9C">
        <w:rPr>
          <w:rFonts w:ascii="나눔고딕" w:eastAsia="나눔고딕" w:hAnsi="나눔고딕"/>
          <w:color w:val="2D2C2D"/>
          <w:sz w:val="24"/>
          <w:szCs w:val="24"/>
        </w:rPr>
        <w:t xml:space="preserve">. </w:t>
      </w:r>
    </w:p>
    <w:p w:rsidR="0020258B" w:rsidRPr="00F33A9C" w:rsidRDefault="0020258B">
      <w:pPr>
        <w:rPr>
          <w:rFonts w:ascii="나눔고딕" w:eastAsia="나눔고딕" w:hAnsi="나눔고딕"/>
          <w:color w:val="2D2C2D"/>
          <w:sz w:val="24"/>
          <w:szCs w:val="24"/>
        </w:rPr>
      </w:pPr>
    </w:p>
    <w:p w:rsidR="0020258B" w:rsidRPr="00F33A9C" w:rsidRDefault="0020258B">
      <w:pPr>
        <w:rPr>
          <w:rFonts w:ascii="나눔고딕" w:eastAsia="나눔고딕" w:hAnsi="나눔고딕"/>
          <w:color w:val="2D2C2D"/>
          <w:sz w:val="24"/>
          <w:szCs w:val="24"/>
        </w:rPr>
      </w:pPr>
      <w:r w:rsidRPr="00F33A9C">
        <w:rPr>
          <w:rFonts w:ascii="나눔고딕" w:eastAsia="나눔고딕" w:hAnsi="나눔고딕"/>
          <w:color w:val="2D2C2D"/>
          <w:sz w:val="24"/>
          <w:szCs w:val="24"/>
        </w:rPr>
        <w:t xml:space="preserve">눈이 사시인 관비(官婢), 즉 관청에서 일하는 여자노비가 논삼대, 논을 산대라는 뜻이다. 각각은 사칙연산, 시프트연산, 관계연산, 비트연산, 논리연산, 삼항연산, 대입연산이다. </w:t>
      </w:r>
    </w:p>
    <w:p w:rsidR="0020258B" w:rsidRPr="00F33A9C" w:rsidRDefault="0020258B">
      <w:pPr>
        <w:rPr>
          <w:rFonts w:ascii="나눔고딕" w:eastAsia="나눔고딕" w:hAnsi="나눔고딕"/>
          <w:color w:val="2D2C2D"/>
          <w:sz w:val="24"/>
          <w:szCs w:val="24"/>
        </w:rPr>
      </w:pPr>
    </w:p>
    <w:p w:rsidR="0020258B" w:rsidRPr="00F33A9C" w:rsidRDefault="0020258B">
      <w:pPr>
        <w:rPr>
          <w:rFonts w:ascii="나눔고딕" w:eastAsia="나눔고딕" w:hAnsi="나눔고딕"/>
          <w:color w:val="2D2C2D"/>
          <w:sz w:val="24"/>
          <w:szCs w:val="24"/>
        </w:rPr>
      </w:pPr>
      <w:r w:rsidRPr="00F33A9C">
        <w:rPr>
          <w:rFonts w:ascii="나눔고딕" w:eastAsia="나눔고딕" w:hAnsi="나눔고딕"/>
          <w:color w:val="2D2C2D"/>
          <w:sz w:val="24"/>
          <w:szCs w:val="24"/>
        </w:rPr>
        <w:t>관계연산자와 비교연산자는 같은 말이고 위의 비는 비트연산자를 나타내는 것이니 주의한다. 그리고 사칙연산보다 더 높은 우선순위에 있는 것이 괄호연산자와 단항연산자, 대입연산자보다 더 낮은 우선순위에 있는 것이 후위증감연산자, 콤마연산자임을 참고로 알아 두면 된다.</w:t>
      </w:r>
    </w:p>
    <w:p w:rsidR="0020258B" w:rsidRPr="00F33A9C" w:rsidRDefault="0020258B">
      <w:pPr>
        <w:rPr>
          <w:rFonts w:ascii="나눔고딕" w:eastAsia="나눔고딕" w:hAnsi="나눔고딕"/>
        </w:rPr>
      </w:pPr>
    </w:p>
    <w:sectPr w:rsidR="0020258B" w:rsidRPr="00F33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AA64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20258B"/>
    <w:rsid w:val="00671D37"/>
    <w:rsid w:val="00F3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oogle.com/url?q=http%3A%2F%2Fsbj007.tistory.com%2F310&amp;sa=D&amp;sntz=1&amp;usg=AFQjCNE84nzD7byky-pRKo2VF-L63XqxJA" TargetMode="External"/><Relationship Id="rId12" Type="http://schemas.openxmlformats.org/officeDocument/2006/relationships/hyperlink" Target="http://www.google.com/url?q=http%3A%2F%2Fsbj007.tistory.com%2F310&amp;sa=D&amp;sntz=1&amp;usg=AFQjCNE84nzD7byky-pRKo2VF-L63XqxJA" TargetMode="External"/><Relationship Id="rId13" Type="http://schemas.openxmlformats.org/officeDocument/2006/relationships/hyperlink" Target="http://www.google.com/url?q=http%3A%2F%2Fsbj007.tistory.com%2F310&amp;sa=D&amp;sntz=1&amp;usg=AFQjCNE84nzD7byky-pRKo2VF-L63XqxJA" TargetMode="External"/><Relationship Id="rId14" Type="http://schemas.openxmlformats.org/officeDocument/2006/relationships/hyperlink" Target="http://www.google.com/url?q=http%3A%2F%2Fsbj007.tistory.com%2Fcategory%2F%25EC%25A7%2580%25ED%2598%259C%25EC%2599%2580%2520%25EC%25A7%2580%25EC%258B%259D&amp;sa=D&amp;sntz=1&amp;usg=AFQjCNHZd_ya98Z85_xETPcw6DESeZJMSA" TargetMode="External"/><Relationship Id="rId15" Type="http://schemas.openxmlformats.org/officeDocument/2006/relationships/hyperlink" Target="http://www.google.com/url?q=http%3A%2F%2Fsbj007.tistory.com%2Fcategory%2F%25EC%25A7%2580%25ED%2598%259C%25EC%2599%2580%2520%25EC%25A7%2580%25EC%258B%259D&amp;sa=D&amp;sntz=1&amp;usg=AFQjCNHZd_ya98Z85_xETPcw6DESeZJMSA" TargetMode="External"/><Relationship Id="rId16" Type="http://schemas.openxmlformats.org/officeDocument/2006/relationships/hyperlink" Target="http://www.google.com/url?q=http%3A%2F%2Fsbj007.tistory.com%2Fcategory%2F%25EC%25A7%2580%25ED%2598%259C%25EC%2599%2580%2520%25EC%25A7%2580%25EC%258B%259D&amp;sa=D&amp;sntz=1&amp;usg=AFQjCNHZd_ya98Z85_xETPcw6DESeZJMSA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oogle.com/url?q=http%3A%2F%2Fsbj007.tistory.com%2F310&amp;sa=D&amp;sntz=1&amp;usg=AFQjCNE84nzD7byky-pRKo2VF-L63XqxJA" TargetMode="External"/><Relationship Id="rId7" Type="http://schemas.openxmlformats.org/officeDocument/2006/relationships/hyperlink" Target="http://www.google.com/url?q=http%3A%2F%2Fsbj007.tistory.com%2F310&amp;sa=D&amp;sntz=1&amp;usg=AFQjCNE84nzD7byky-pRKo2VF-L63XqxJA" TargetMode="External"/><Relationship Id="rId8" Type="http://schemas.openxmlformats.org/officeDocument/2006/relationships/hyperlink" Target="http://www.google.com/url?q=http%3A%2F%2Fsbj007.tistory.com%2F310&amp;sa=D&amp;sntz=1&amp;usg=AFQjCNE84nzD7byky-pRKo2VF-L63XqxJA" TargetMode="External"/><Relationship Id="rId9" Type="http://schemas.openxmlformats.org/officeDocument/2006/relationships/hyperlink" Target="http://www.google.com/url?q=http%3A%2F%2Fsbj007.tistory.com%2F310&amp;sa=D&amp;sntz=1&amp;usg=AFQjCNE84nzD7byky-pRKo2VF-L63XqxJA" TargetMode="External"/><Relationship Id="rId10" Type="http://schemas.openxmlformats.org/officeDocument/2006/relationships/hyperlink" Target="http://www.google.com/url?q=http%3A%2F%2Fsbj007.tistory.com%2F310&amp;sa=D&amp;sntz=1&amp;usg=AFQjCNE84nzD7byky-pRKo2VF-L63Xqx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Links>
    <vt:vector size="72" baseType="variant">
      <vt:variant>
        <vt:i4>6684788</vt:i4>
      </vt:variant>
      <vt:variant>
        <vt:i4>33</vt:i4>
      </vt:variant>
      <vt:variant>
        <vt:i4>0</vt:i4>
      </vt:variant>
      <vt:variant>
        <vt:i4>5</vt:i4>
      </vt:variant>
      <vt:variant>
        <vt:lpwstr>http://www.google.com/url?q=http%3A%2F%2Fsbj007.tistory.com%2Fcategory%2F%EC%A7%80%ED%98%9C%EC%99%80 %EC%A7%80%EC%8B%9D&amp;sa=D&amp;sntz=1&amp;usg=AFQjCNHZd_ya98Z85_xETPcw6DESeZJMSA</vt:lpwstr>
      </vt:variant>
      <vt:variant>
        <vt:lpwstr/>
      </vt:variant>
      <vt:variant>
        <vt:i4>6684788</vt:i4>
      </vt:variant>
      <vt:variant>
        <vt:i4>30</vt:i4>
      </vt:variant>
      <vt:variant>
        <vt:i4>0</vt:i4>
      </vt:variant>
      <vt:variant>
        <vt:i4>5</vt:i4>
      </vt:variant>
      <vt:variant>
        <vt:lpwstr>http://www.google.com/url?q=http%3A%2F%2Fsbj007.tistory.com%2Fcategory%2F%EC%A7%80%ED%98%9C%EC%99%80 %EC%A7%80%EC%8B%9D&amp;sa=D&amp;sntz=1&amp;usg=AFQjCNHZd_ya98Z85_xETPcw6DESeZJMSA</vt:lpwstr>
      </vt:variant>
      <vt:variant>
        <vt:lpwstr/>
      </vt:variant>
      <vt:variant>
        <vt:i4>6684788</vt:i4>
      </vt:variant>
      <vt:variant>
        <vt:i4>27</vt:i4>
      </vt:variant>
      <vt:variant>
        <vt:i4>0</vt:i4>
      </vt:variant>
      <vt:variant>
        <vt:i4>5</vt:i4>
      </vt:variant>
      <vt:variant>
        <vt:lpwstr>http://www.google.com/url?q=http%3A%2F%2Fsbj007.tistory.com%2Fcategory%2F%EC%A7%80%ED%98%9C%EC%99%80 %EC%A7%80%EC%8B%9D&amp;sa=D&amp;sntz=1&amp;usg=AFQjCNHZd_ya98Z85_xETPcw6DESeZJMSA</vt:lpwstr>
      </vt:variant>
      <vt:variant>
        <vt:lpwstr/>
      </vt:variant>
      <vt:variant>
        <vt:i4>5767170</vt:i4>
      </vt:variant>
      <vt:variant>
        <vt:i4>24</vt:i4>
      </vt:variant>
      <vt:variant>
        <vt:i4>0</vt:i4>
      </vt:variant>
      <vt:variant>
        <vt:i4>5</vt:i4>
      </vt:variant>
      <vt:variant>
        <vt:lpwstr>http://www.google.com/url?q=http%3A%2F%2Fsbj007.tistory.com%2F310&amp;sa=D&amp;sntz=1&amp;usg=AFQjCNE84nzD7byky-pRKo2VF-L63XqxJA</vt:lpwstr>
      </vt:variant>
      <vt:variant>
        <vt:lpwstr/>
      </vt:variant>
      <vt:variant>
        <vt:i4>5767170</vt:i4>
      </vt:variant>
      <vt:variant>
        <vt:i4>21</vt:i4>
      </vt:variant>
      <vt:variant>
        <vt:i4>0</vt:i4>
      </vt:variant>
      <vt:variant>
        <vt:i4>5</vt:i4>
      </vt:variant>
      <vt:variant>
        <vt:lpwstr>http://www.google.com/url?q=http%3A%2F%2Fsbj007.tistory.com%2F310&amp;sa=D&amp;sntz=1&amp;usg=AFQjCNE84nzD7byky-pRKo2VF-L63XqxJA</vt:lpwstr>
      </vt:variant>
      <vt:variant>
        <vt:lpwstr/>
      </vt:variant>
      <vt:variant>
        <vt:i4>5767170</vt:i4>
      </vt:variant>
      <vt:variant>
        <vt:i4>18</vt:i4>
      </vt:variant>
      <vt:variant>
        <vt:i4>0</vt:i4>
      </vt:variant>
      <vt:variant>
        <vt:i4>5</vt:i4>
      </vt:variant>
      <vt:variant>
        <vt:lpwstr>http://www.google.com/url?q=http%3A%2F%2Fsbj007.tistory.com%2F310&amp;sa=D&amp;sntz=1&amp;usg=AFQjCNE84nzD7byky-pRKo2VF-L63XqxJA</vt:lpwstr>
      </vt:variant>
      <vt:variant>
        <vt:lpwstr/>
      </vt:variant>
      <vt:variant>
        <vt:i4>5767170</vt:i4>
      </vt:variant>
      <vt:variant>
        <vt:i4>15</vt:i4>
      </vt:variant>
      <vt:variant>
        <vt:i4>0</vt:i4>
      </vt:variant>
      <vt:variant>
        <vt:i4>5</vt:i4>
      </vt:variant>
      <vt:variant>
        <vt:lpwstr>http://www.google.com/url?q=http%3A%2F%2Fsbj007.tistory.com%2F310&amp;sa=D&amp;sntz=1&amp;usg=AFQjCNE84nzD7byky-pRKo2VF-L63XqxJA</vt:lpwstr>
      </vt:variant>
      <vt:variant>
        <vt:lpwstr/>
      </vt:variant>
      <vt:variant>
        <vt:i4>5767170</vt:i4>
      </vt:variant>
      <vt:variant>
        <vt:i4>12</vt:i4>
      </vt:variant>
      <vt:variant>
        <vt:i4>0</vt:i4>
      </vt:variant>
      <vt:variant>
        <vt:i4>5</vt:i4>
      </vt:variant>
      <vt:variant>
        <vt:lpwstr>http://www.google.com/url?q=http%3A%2F%2Fsbj007.tistory.com%2F310&amp;sa=D&amp;sntz=1&amp;usg=AFQjCNE84nzD7byky-pRKo2VF-L63XqxJA</vt:lpwstr>
      </vt:variant>
      <vt:variant>
        <vt:lpwstr/>
      </vt:variant>
      <vt:variant>
        <vt:i4>5767170</vt:i4>
      </vt:variant>
      <vt:variant>
        <vt:i4>9</vt:i4>
      </vt:variant>
      <vt:variant>
        <vt:i4>0</vt:i4>
      </vt:variant>
      <vt:variant>
        <vt:i4>5</vt:i4>
      </vt:variant>
      <vt:variant>
        <vt:lpwstr>http://www.google.com/url?q=http%3A%2F%2Fsbj007.tistory.com%2F310&amp;sa=D&amp;sntz=1&amp;usg=AFQjCNE84nzD7byky-pRKo2VF-L63XqxJA</vt:lpwstr>
      </vt:variant>
      <vt:variant>
        <vt:lpwstr/>
      </vt:variant>
      <vt:variant>
        <vt:i4>5767170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http://www.google.com/url?q=http%3A%2F%2Fsbj007.tistory.com%2F310&amp;sa=D&amp;sntz=1&amp;usg=AFQjCNE84nzD7byky-pRKo2VF-L63XqxJA</vt:lpwstr>
      </vt:variant>
      <vt:variant>
        <vt:lpwstr/>
      </vt:variant>
      <vt:variant>
        <vt:i4>5767170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http://www.google.com/url?q=http%3A%2F%2Fsbj007.tistory.com%2F310&amp;sa=D&amp;sntz=1&amp;usg=AFQjCNE84nzD7byky-pRKo2VF-L63XqxJA</vt:lpwstr>
      </vt:variant>
      <vt:variant>
        <vt:lpwstr/>
      </vt:variant>
      <vt:variant>
        <vt:i4>5767170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http://www.google.com/url?q=http%3A%2F%2Fsbj007.tistory.com%2F310&amp;sa=D&amp;sntz=1&amp;usg=AFQjCNE84nzD7byky-pRKo2VF-L63XqxJA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User</dc:creator>
  <cp:keywords/>
  <cp:lastModifiedBy>Corporate User</cp:lastModifiedBy>
  <cp:revision>2</cp:revision>
  <cp:lastPrinted>1601-01-01T00:00:00Z</cp:lastPrinted>
  <dcterms:created xsi:type="dcterms:W3CDTF">2014-02-19T16:59:00Z</dcterms:created>
  <dcterms:modified xsi:type="dcterms:W3CDTF">2014-02-19T16:59:00Z</dcterms:modified>
</cp:coreProperties>
</file>